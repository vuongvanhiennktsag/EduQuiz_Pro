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4738F">
      <w:pPr>
        <w:pStyle w:val="2"/>
      </w:pPr>
      <w:r>
        <w:t>Mẫu câu hỏi Đúng/Sai</w:t>
      </w:r>
    </w:p>
    <w:p w14:paraId="0F367ABB">
      <w:pPr>
        <w:rPr>
          <w:rFonts w:hint="default"/>
          <w:lang w:val="en-US"/>
        </w:rPr>
      </w:pPr>
      <w:r>
        <w:t>Câu hỏi:</w:t>
      </w:r>
      <w:r>
        <w:rPr>
          <w:rFonts w:hint="default"/>
          <w:lang w:val="en-US"/>
        </w:rPr>
        <w:t xml:space="preserve"> Ngày 30 trong năm là thứ mấy?</w:t>
      </w:r>
    </w:p>
    <w:p w14:paraId="3BB980C1">
      <w:pPr>
        <w:rPr>
          <w:rFonts w:hint="default"/>
          <w:lang w:val="en-US"/>
        </w:rPr>
      </w:pPr>
      <w:r>
        <w:t>Lựa chọn A:</w:t>
      </w:r>
      <w:r>
        <w:rPr>
          <w:rFonts w:hint="default"/>
          <w:lang w:val="en-US"/>
        </w:rPr>
        <w:t xml:space="preserve"> 2</w:t>
      </w:r>
    </w:p>
    <w:p w14:paraId="13EBC481">
      <w:pPr>
        <w:rPr>
          <w:rFonts w:hint="default"/>
          <w:lang w:val="en-US"/>
        </w:rPr>
      </w:pPr>
      <w:r>
        <w:t>Lựa chọn B:</w:t>
      </w:r>
      <w:r>
        <w:rPr>
          <w:rFonts w:hint="default"/>
          <w:lang w:val="en-US"/>
        </w:rPr>
        <w:t xml:space="preserve"> 3</w:t>
      </w:r>
    </w:p>
    <w:p w14:paraId="2C8F00EB">
      <w:pPr>
        <w:rPr>
          <w:rFonts w:hint="default"/>
          <w:lang w:val="en-US"/>
        </w:rPr>
      </w:pPr>
      <w:r>
        <w:t>Lựa chọn C:</w:t>
      </w:r>
      <w:r>
        <w:rPr>
          <w:rFonts w:hint="default"/>
          <w:lang w:val="en-US"/>
        </w:rPr>
        <w:t xml:space="preserve"> 4</w:t>
      </w:r>
    </w:p>
    <w:p w14:paraId="5880CD99">
      <w:pPr>
        <w:rPr>
          <w:rFonts w:hint="default"/>
          <w:lang w:val="en-US"/>
        </w:rPr>
      </w:pPr>
      <w:r>
        <w:t>Lựa chọn D:</w:t>
      </w:r>
      <w:r>
        <w:rPr>
          <w:rFonts w:hint="default"/>
          <w:lang w:val="en-US"/>
        </w:rPr>
        <w:t xml:space="preserve"> 5</w:t>
      </w:r>
    </w:p>
    <w:p w14:paraId="00AEAF49">
      <w:r>
        <w:t>Đáp án A: Sai</w:t>
      </w:r>
    </w:p>
    <w:p w14:paraId="067D6FDD">
      <w:r>
        <w:t>Đáp án B: Đúng</w:t>
      </w:r>
    </w:p>
    <w:p w14:paraId="1150907F">
      <w:r>
        <w:t>Đáp án C: Đúng</w:t>
      </w:r>
    </w:p>
    <w:p w14:paraId="0700EB1E">
      <w:r>
        <w:t>Đáp án D: Sai</w:t>
      </w:r>
    </w:p>
    <w:p w14:paraId="4EAD8F04">
      <w:r>
        <w:t>Bài: 1</w:t>
      </w:r>
    </w:p>
    <w:p w14:paraId="7A4C9220">
      <w:pPr>
        <w:rPr>
          <w:rFonts w:hint="default"/>
          <w:lang w:val="en-US"/>
        </w:rPr>
      </w:pPr>
      <w:r>
        <w:t>Câu hỏi:</w:t>
      </w:r>
      <w:r>
        <w:rPr>
          <w:rFonts w:hint="default"/>
          <w:lang w:val="en-US"/>
        </w:rPr>
        <w:t xml:space="preserve"> Ngày 30 trong năm là thứ mấy?</w:t>
      </w:r>
    </w:p>
    <w:p w14:paraId="21C08CDB">
      <w:pPr>
        <w:rPr>
          <w:rFonts w:hint="default"/>
          <w:lang w:val="en-US"/>
        </w:rPr>
      </w:pPr>
      <w:r>
        <w:t>Lựa chọn A:</w:t>
      </w:r>
      <w:r>
        <w:rPr>
          <w:rFonts w:hint="default"/>
          <w:lang w:val="en-US"/>
        </w:rPr>
        <w:t xml:space="preserve"> 2</w:t>
      </w:r>
    </w:p>
    <w:p w14:paraId="7EE8A1A4">
      <w:pPr>
        <w:rPr>
          <w:rFonts w:hint="default"/>
          <w:lang w:val="en-US"/>
        </w:rPr>
      </w:pPr>
      <w:r>
        <w:t>Lựa chọn B:</w:t>
      </w:r>
      <w:r>
        <w:rPr>
          <w:rFonts w:hint="default"/>
          <w:lang w:val="en-US"/>
        </w:rPr>
        <w:t xml:space="preserve"> 3</w:t>
      </w:r>
    </w:p>
    <w:p w14:paraId="63CDDE8E">
      <w:pPr>
        <w:rPr>
          <w:rFonts w:hint="default"/>
          <w:lang w:val="en-US"/>
        </w:rPr>
      </w:pPr>
      <w:r>
        <w:t>Lựa chọn C:</w:t>
      </w:r>
      <w:r>
        <w:rPr>
          <w:rFonts w:hint="default"/>
          <w:lang w:val="en-US"/>
        </w:rPr>
        <w:t xml:space="preserve"> 4</w:t>
      </w:r>
    </w:p>
    <w:p w14:paraId="5A30428C">
      <w:pPr>
        <w:rPr>
          <w:rFonts w:hint="default"/>
          <w:lang w:val="en-US"/>
        </w:rPr>
      </w:pPr>
      <w:r>
        <w:t>Lựa chọn D:</w:t>
      </w:r>
      <w:r>
        <w:rPr>
          <w:rFonts w:hint="default"/>
          <w:lang w:val="en-US"/>
        </w:rPr>
        <w:t xml:space="preserve"> 5</w:t>
      </w:r>
    </w:p>
    <w:p w14:paraId="4528941F">
      <w:r>
        <w:t>Đáp án A: Sai</w:t>
      </w:r>
    </w:p>
    <w:p w14:paraId="6188BA66">
      <w:r>
        <w:t>Đáp án B: Đúng</w:t>
      </w:r>
    </w:p>
    <w:p w14:paraId="02138EC7">
      <w:r>
        <w:t>Đáp án C: Đúng</w:t>
      </w:r>
    </w:p>
    <w:p w14:paraId="0ADFD988">
      <w:r>
        <w:t>Đáp án D: Sai</w:t>
      </w:r>
    </w:p>
    <w:p w14:paraId="040A358C">
      <w:pPr>
        <w:rPr>
          <w:rFonts w:hint="default"/>
          <w:lang w:val="en-US"/>
        </w:rPr>
      </w:pPr>
      <w:r>
        <w:t xml:space="preserve">Bài: </w:t>
      </w:r>
      <w:r>
        <w:rPr>
          <w:rFonts w:hint="default"/>
          <w:lang w:val="en-US"/>
        </w:rPr>
        <w:t>3</w:t>
      </w:r>
    </w:p>
    <w:p w14:paraId="411E1F24">
      <w:pPr>
        <w:rPr>
          <w:rFonts w:hint="default"/>
          <w:lang w:val="en-US"/>
        </w:rPr>
      </w:pPr>
      <w:r>
        <w:t>Câu hỏi:</w:t>
      </w:r>
      <w:r>
        <w:rPr>
          <w:rFonts w:hint="default"/>
          <w:lang w:val="en-US"/>
        </w:rPr>
        <w:t xml:space="preserve"> Ngày 30 trong năm là thứ mấy?</w:t>
      </w:r>
    </w:p>
    <w:p w14:paraId="5EB71705">
      <w:pPr>
        <w:rPr>
          <w:rFonts w:hint="default"/>
          <w:lang w:val="en-US"/>
        </w:rPr>
      </w:pPr>
      <w:r>
        <w:t>Lựa chọn A:</w:t>
      </w:r>
      <w:r>
        <w:rPr>
          <w:rFonts w:hint="default"/>
          <w:lang w:val="en-US"/>
        </w:rPr>
        <w:t xml:space="preserve"> 2</w:t>
      </w:r>
    </w:p>
    <w:p w14:paraId="1B9976E7">
      <w:pPr>
        <w:rPr>
          <w:rFonts w:hint="default"/>
          <w:lang w:val="en-US"/>
        </w:rPr>
      </w:pPr>
      <w:r>
        <w:t>Lựa chọn B:</w:t>
      </w:r>
      <w:r>
        <w:rPr>
          <w:rFonts w:hint="default"/>
          <w:lang w:val="en-US"/>
        </w:rPr>
        <w:t xml:space="preserve"> 3</w:t>
      </w:r>
    </w:p>
    <w:p w14:paraId="1FECA7A5">
      <w:pPr>
        <w:rPr>
          <w:rFonts w:hint="default"/>
          <w:lang w:val="en-US"/>
        </w:rPr>
      </w:pPr>
      <w:r>
        <w:t>Lựa chọn C:</w:t>
      </w:r>
      <w:r>
        <w:rPr>
          <w:rFonts w:hint="default"/>
          <w:lang w:val="en-US"/>
        </w:rPr>
        <w:t xml:space="preserve"> 4</w:t>
      </w:r>
    </w:p>
    <w:p w14:paraId="02AFE55E">
      <w:pPr>
        <w:rPr>
          <w:rFonts w:hint="default"/>
          <w:lang w:val="en-US"/>
        </w:rPr>
      </w:pPr>
      <w:r>
        <w:t>Lựa chọn D:</w:t>
      </w:r>
      <w:r>
        <w:rPr>
          <w:rFonts w:hint="default"/>
          <w:lang w:val="en-US"/>
        </w:rPr>
        <w:t xml:space="preserve"> 5</w:t>
      </w:r>
    </w:p>
    <w:p w14:paraId="2BDAD7FA">
      <w:r>
        <w:t>Đáp án A: Sai</w:t>
      </w:r>
    </w:p>
    <w:p w14:paraId="5A58CD5F">
      <w:r>
        <w:t>Đáp án B: Đúng</w:t>
      </w:r>
    </w:p>
    <w:p w14:paraId="4599553E">
      <w:r>
        <w:t>Đáp án C: Đúng</w:t>
      </w:r>
    </w:p>
    <w:p w14:paraId="0FD13D11">
      <w:r>
        <w:t>Đáp án D: Sai</w:t>
      </w:r>
    </w:p>
    <w:p w14:paraId="3A8B33F7">
      <w:pPr>
        <w:rPr>
          <w:rFonts w:hint="default"/>
          <w:lang w:val="en-US"/>
        </w:rPr>
      </w:pPr>
      <w:r>
        <w:t xml:space="preserve">Bài: </w:t>
      </w:r>
      <w:r>
        <w:rPr>
          <w:rFonts w:hint="default"/>
          <w:lang w:val="en-US"/>
        </w:rPr>
        <w:t>4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956AFE"/>
    <w:rsid w:val="46277B55"/>
    <w:rsid w:val="49657BF5"/>
    <w:rsid w:val="6D7D0333"/>
    <w:rsid w:val="7599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Hien Van Vuong</cp:lastModifiedBy>
  <dcterms:modified xsi:type="dcterms:W3CDTF">2024-10-09T08:55:40Z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CA49C473F25247D9A4401C7D4135BEB2_12</vt:lpwstr>
  </property>
</Properties>
</file>
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57F3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Hành tinh nào gần Mặt Trời nhất?</w:t>
      </w:r>
    </w:p>
    <w:p w14:paraId="46A013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Sao Thủy</w:t>
      </w:r>
    </w:p>
    <w:p w14:paraId="35D21C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Sao Kim</w:t>
      </w:r>
    </w:p>
    <w:p w14:paraId="2C4557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Sao Hỏa</w:t>
      </w:r>
    </w:p>
    <w:p w14:paraId="56D041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Trái Đất</w:t>
      </w:r>
    </w:p>
    <w:p w14:paraId="17F931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 w14:paraId="163D64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Bài toá</w:t>
      </w:r>
      <w:bookmarkStart w:id="0" w:name="_GoBack"/>
      <w:bookmarkEnd w:id="0"/>
      <w:r>
        <w:t>n 2+3=?</w:t>
      </w:r>
    </w:p>
    <w:p w14:paraId="3AA173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4</w:t>
      </w:r>
    </w:p>
    <w:p w14:paraId="76705C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5</w:t>
      </w:r>
    </w:p>
    <w:p w14:paraId="0DA3BD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6</w:t>
      </w:r>
    </w:p>
    <w:p w14:paraId="59DE68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7</w:t>
      </w:r>
    </w:p>
    <w:p w14:paraId="131A4E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 w14:paraId="02532B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Dưới đây là các hành tinh trong hệ mặt trời:</w:t>
      </w:r>
    </w:p>
    <w:p w14:paraId="4A4038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Sao Thủy</w:t>
      </w:r>
    </w:p>
    <w:p w14:paraId="4BC2B5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Sao Kim</w:t>
      </w:r>
    </w:p>
    <w:p w14:paraId="604E21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Sao Hỏa</w:t>
      </w:r>
    </w:p>
    <w:p w14:paraId="2EEC76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Trái Đất</w:t>
      </w:r>
    </w:p>
    <w:p w14:paraId="2818C0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0, 2</w:t>
      </w:r>
    </w:p>
    <w:p w14:paraId="53444C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Bài toán 2+3 thực hiện:</w:t>
      </w:r>
    </w:p>
    <w:p w14:paraId="59AA82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Tổng</w:t>
      </w:r>
    </w:p>
    <w:p w14:paraId="210CD1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Hiệu</w:t>
      </w:r>
    </w:p>
    <w:p w14:paraId="4CCACC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Cộng</w:t>
      </w:r>
    </w:p>
    <w:p w14:paraId="35E0C6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Tích</w:t>
      </w:r>
    </w:p>
    <w:p w14:paraId="791CEF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0, 2</w:t>
      </w:r>
    </w:p>
    <w:p w14:paraId="039C9F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UTM Scriptina K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TM Scriptina KT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4A63558"/>
    <w:rsid w:val="4419730A"/>
    <w:rsid w:val="7E61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Hien Van Vuong</cp:lastModifiedBy>
  <dcterms:modified xsi:type="dcterms:W3CDTF">2024-10-06T07:22:55Z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B9212E5FBDB44B75BB357AE4A9F34B07_12</vt:lpwstr>
  </property>
</Properties>
</file>
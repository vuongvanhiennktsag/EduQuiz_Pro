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144F1">
      <w:pPr>
        <w:pStyle w:val="2"/>
        <w:rPr>
          <w:rFonts w:hint="default"/>
          <w:lang w:val="en-US"/>
        </w:rPr>
      </w:pPr>
      <w:r>
        <w:t>Mẫu câu hỏi trắc nghiệm</w:t>
      </w:r>
      <w:r>
        <w:rPr>
          <w:rFonts w:hint="default"/>
          <w:lang w:val="en-US"/>
        </w:rPr>
        <w:t xml:space="preserve"> nhiều lựa chọn</w:t>
      </w:r>
    </w:p>
    <w:p w14:paraId="7A2CE999">
      <w:pPr>
        <w:rPr>
          <w:rFonts w:hint="default"/>
          <w:lang w:val="en-US"/>
        </w:rPr>
      </w:pPr>
      <w:r>
        <w:t>Câu hỏi: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Quốc Anh học trường nào?</w:t>
      </w:r>
    </w:p>
    <w:p w14:paraId="76CD273D">
      <w:pPr>
        <w:rPr>
          <w:rFonts w:hint="default"/>
          <w:color w:val="0000FF"/>
          <w:lang w:val="en-US"/>
        </w:rPr>
      </w:pPr>
      <w:r>
        <w:t>Lựa chọn A: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Vĩnh Trạch</w:t>
      </w:r>
    </w:p>
    <w:p w14:paraId="050392E7">
      <w:pPr>
        <w:rPr>
          <w:rFonts w:hint="default"/>
          <w:lang w:val="en-US"/>
        </w:rPr>
      </w:pPr>
      <w:r>
        <w:t>Lựa chọn B: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Phú Hoà</w:t>
      </w:r>
    </w:p>
    <w:p w14:paraId="46257558">
      <w:pPr>
        <w:rPr>
          <w:rFonts w:hint="default"/>
          <w:color w:val="0000FF"/>
          <w:lang w:val="en-US"/>
        </w:rPr>
      </w:pPr>
      <w:r>
        <w:t>Lựa chọn C: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Nguyễn Khuyến</w:t>
      </w:r>
    </w:p>
    <w:p w14:paraId="78609B26">
      <w:pPr>
        <w:rPr>
          <w:rFonts w:hint="default"/>
          <w:color w:val="0000FF"/>
          <w:lang w:val="en-US"/>
        </w:rPr>
      </w:pPr>
      <w:r>
        <w:t>Lựa chọn D: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Vĩnh Thành</w:t>
      </w:r>
    </w:p>
    <w:p w14:paraId="5B0F247C">
      <w:pPr>
        <w:rPr>
          <w:rFonts w:hint="default"/>
          <w:color w:val="0000FF"/>
          <w:lang w:val="en-US"/>
        </w:rPr>
      </w:pPr>
      <w:r>
        <w:t>Đáp án đúng: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B</w:t>
      </w:r>
    </w:p>
    <w:p w14:paraId="03070E56">
      <w:pPr>
        <w:rPr>
          <w:rFonts w:hint="default"/>
          <w:lang w:val="en-US"/>
        </w:rPr>
      </w:pPr>
      <w:r>
        <w:rPr>
          <w:rFonts w:hint="default"/>
          <w:lang w:val="en-US"/>
        </w:rPr>
        <w:t>Bài</w:t>
      </w:r>
      <w:r>
        <w:t>:</w:t>
      </w:r>
      <w:r>
        <w:rPr>
          <w:rFonts w:hint="default"/>
          <w:lang w:val="en-US"/>
        </w:rPr>
        <w:t xml:space="preserve"> 7</w:t>
      </w:r>
      <w:bookmarkStart w:id="0" w:name="_GoBack"/>
      <w:bookmarkEnd w:id="0"/>
    </w:p>
    <w:p w14:paraId="19C87B28">
      <w:pPr>
        <w:rPr>
          <w:rFonts w:hint="default"/>
          <w:color w:val="0000FF"/>
          <w:lang w:val="en-US"/>
        </w:rPr>
      </w:pPr>
      <w:r>
        <w:t>Câu hỏi: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Mai Ly sinh năm mấy?</w:t>
      </w:r>
    </w:p>
    <w:p w14:paraId="583E09AC">
      <w:pPr>
        <w:rPr>
          <w:rFonts w:hint="default"/>
          <w:lang w:val="en-US"/>
        </w:rPr>
      </w:pPr>
      <w:r>
        <w:t>Lựa chọn A: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1995</w:t>
      </w:r>
    </w:p>
    <w:p w14:paraId="2042BA8E">
      <w:pPr>
        <w:rPr>
          <w:rFonts w:hint="default"/>
          <w:lang w:val="en-US"/>
        </w:rPr>
      </w:pPr>
      <w:r>
        <w:t>Lựa chọn B: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1990</w:t>
      </w:r>
    </w:p>
    <w:p w14:paraId="5326844B">
      <w:pPr>
        <w:rPr>
          <w:rFonts w:hint="default"/>
          <w:lang w:val="en-US"/>
        </w:rPr>
      </w:pPr>
      <w:r>
        <w:t>Lựa chọn C: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1988</w:t>
      </w:r>
    </w:p>
    <w:p w14:paraId="0EB8C445">
      <w:pPr>
        <w:rPr>
          <w:rFonts w:hint="default"/>
          <w:lang w:val="en-US"/>
        </w:rPr>
      </w:pPr>
      <w:r>
        <w:t>Lựa chọn D: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1987</w:t>
      </w:r>
    </w:p>
    <w:p w14:paraId="2526A3CE">
      <w:pPr>
        <w:rPr>
          <w:rFonts w:hint="default"/>
          <w:lang w:val="en-US"/>
        </w:rPr>
      </w:pPr>
      <w:r>
        <w:t>Đáp án đúng: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C</w:t>
      </w:r>
    </w:p>
    <w:p w14:paraId="58CC5464">
      <w:pPr>
        <w:rPr>
          <w:rFonts w:hint="default"/>
          <w:lang w:val="en-US"/>
        </w:rPr>
      </w:pPr>
      <w:r>
        <w:rPr>
          <w:rFonts w:hint="default"/>
          <w:lang w:val="en-US"/>
        </w:rPr>
        <w:t>Bài</w:t>
      </w:r>
      <w:r>
        <w:t>:</w:t>
      </w:r>
      <w:r>
        <w:rPr>
          <w:rFonts w:hint="default"/>
          <w:lang w:val="en-US"/>
        </w:rPr>
        <w:t xml:space="preserve"> 7</w:t>
      </w:r>
    </w:p>
    <w:p w14:paraId="338C96F8">
      <w:pPr>
        <w:rPr>
          <w:rFonts w:hint="default"/>
          <w:color w:val="0000FF"/>
          <w:lang w:val="en-US"/>
        </w:rPr>
      </w:pPr>
      <w:r>
        <w:t>Câu hỏi: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Mai Ly sinh năm mấy?</w:t>
      </w:r>
    </w:p>
    <w:p w14:paraId="63721D60">
      <w:pPr>
        <w:rPr>
          <w:rFonts w:hint="default"/>
          <w:lang w:val="en-US"/>
        </w:rPr>
      </w:pPr>
      <w:r>
        <w:t>Lựa chọn A: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1995</w:t>
      </w:r>
    </w:p>
    <w:p w14:paraId="4938E782">
      <w:pPr>
        <w:rPr>
          <w:rFonts w:hint="default"/>
          <w:lang w:val="en-US"/>
        </w:rPr>
      </w:pPr>
      <w:r>
        <w:t>Lựa chọn B: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1990</w:t>
      </w:r>
    </w:p>
    <w:p w14:paraId="3D41600B">
      <w:pPr>
        <w:rPr>
          <w:rFonts w:hint="default"/>
          <w:lang w:val="en-US"/>
        </w:rPr>
      </w:pPr>
      <w:r>
        <w:t>Lựa chọn C: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1988</w:t>
      </w:r>
    </w:p>
    <w:p w14:paraId="486BF28D">
      <w:pPr>
        <w:rPr>
          <w:rFonts w:hint="default"/>
          <w:lang w:val="en-US"/>
        </w:rPr>
      </w:pPr>
      <w:r>
        <w:t>Lựa chọn D: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1987</w:t>
      </w:r>
    </w:p>
    <w:p w14:paraId="1E9A7363">
      <w:pPr>
        <w:rPr>
          <w:rFonts w:hint="default"/>
          <w:lang w:val="en-US"/>
        </w:rPr>
      </w:pPr>
      <w:r>
        <w:t>Đáp án đúng:</w:t>
      </w:r>
      <w:r>
        <w:rPr>
          <w:rFonts w:hint="default"/>
          <w:lang w:val="en-US"/>
        </w:rPr>
        <w:t xml:space="preserve"> </w:t>
      </w:r>
      <w:r>
        <w:rPr>
          <w:rFonts w:hint="default"/>
          <w:color w:val="0000FF"/>
          <w:lang w:val="en-US"/>
        </w:rPr>
        <w:t>C</w:t>
      </w:r>
    </w:p>
    <w:p w14:paraId="4BBBCF25">
      <w:pPr>
        <w:rPr>
          <w:rFonts w:hint="default"/>
          <w:lang w:val="en-US"/>
        </w:rPr>
      </w:pPr>
      <w:r>
        <w:rPr>
          <w:rFonts w:hint="default"/>
          <w:lang w:val="en-US"/>
        </w:rPr>
        <w:t>Bài</w:t>
      </w:r>
      <w:r>
        <w:t>:</w:t>
      </w:r>
      <w:r>
        <w:rPr>
          <w:rFonts w:hint="default"/>
          <w:lang w:val="en-US"/>
        </w:rPr>
        <w:t xml:space="preserve"> 7</w:t>
      </w:r>
    </w:p>
    <w:p w14:paraId="34AE593F">
      <w:p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8082441"/>
    <w:rsid w:val="3384666E"/>
    <w:rsid w:val="339D1C20"/>
    <w:rsid w:val="410209F8"/>
    <w:rsid w:val="4FBD75D6"/>
    <w:rsid w:val="51212EA8"/>
    <w:rsid w:val="6AAB5831"/>
    <w:rsid w:val="6DB72DBF"/>
    <w:rsid w:val="7335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Hien Van Vuong</cp:lastModifiedBy>
  <dcterms:modified xsi:type="dcterms:W3CDTF">2024-10-05T12:01:12Z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CFFC4DF2E21B4DD28AD66EB3DC3B656E_12</vt:lpwstr>
  </property>
</Properties>
</file>